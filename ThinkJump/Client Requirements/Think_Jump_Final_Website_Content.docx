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F133EA" w14:textId="77777777" w:rsidR="005C6730" w:rsidRDefault="00E26D94">
      <w:pPr>
        <w:pStyle w:val="Title"/>
      </w:pPr>
      <w:r>
        <w:t>Think Jump Data Consultancy – Services Website Content</w:t>
      </w:r>
    </w:p>
    <w:p w14:paraId="2E6168B4" w14:textId="77777777" w:rsidR="005C6730" w:rsidRDefault="00E26D94">
      <w:pPr>
        <w:pStyle w:val="Heading1"/>
      </w:pPr>
      <w:r>
        <w:t>Company Overview</w:t>
      </w:r>
    </w:p>
    <w:p w14:paraId="69FA8546" w14:textId="77777777" w:rsidR="005C6730" w:rsidRDefault="00E26D94">
      <w:r>
        <w:t>Think Jump Data Consultancy – Delivering Enterprise-Level Data Solutions at a Fraction of the Cost</w:t>
      </w:r>
    </w:p>
    <w:p w14:paraId="4AD7BDFF" w14:textId="77777777" w:rsidR="005C6730" w:rsidRDefault="00E26D94">
      <w:r>
        <w:t xml:space="preserve">At Think Jump Data Consultancy, we specialize in delivering bespoke data </w:t>
      </w:r>
      <w:r>
        <w:t>solutions that drive efficiency, scalability, and innovation. Our team, composed of professionals with extensive experience from leading global consultancies, offers expert services in data strategy, architecture, and engineering. We provide the capabilities of large consultancies—without the inflated price tag.</w:t>
      </w:r>
    </w:p>
    <w:p w14:paraId="51A0CB3C" w14:textId="77777777" w:rsidR="005C6730" w:rsidRDefault="00E26D94">
      <w:pPr>
        <w:pStyle w:val="Heading1"/>
      </w:pPr>
      <w:r>
        <w:t>Data Strategy &amp; Consultancy</w:t>
      </w:r>
    </w:p>
    <w:p w14:paraId="20A19058" w14:textId="77777777" w:rsidR="005C6730" w:rsidRDefault="00E26D94">
      <w:r>
        <w:t>Aligning Data Initiatives with Business Goals</w:t>
      </w:r>
    </w:p>
    <w:p w14:paraId="712B47BF" w14:textId="77777777" w:rsidR="005C6730" w:rsidRDefault="00E26D94">
      <w:r>
        <w:t>We assist businesses in formulating data strategies that align with their objectives, ensuring data initiatives are purposeful and impactful.</w:t>
      </w:r>
    </w:p>
    <w:p w14:paraId="246C6B0A" w14:textId="77777777" w:rsidR="005C6730" w:rsidRDefault="00E26D94">
      <w:r>
        <w:t>Our services include:</w:t>
      </w:r>
    </w:p>
    <w:p w14:paraId="6E5333D3" w14:textId="77777777" w:rsidR="005C6730" w:rsidRDefault="00E26D94">
      <w:r>
        <w:t>- Data maturity assessments</w:t>
      </w:r>
    </w:p>
    <w:p w14:paraId="08F813A7" w14:textId="77777777" w:rsidR="005C6730" w:rsidRDefault="00E26D94">
      <w:r>
        <w:t>- Roadmap development</w:t>
      </w:r>
    </w:p>
    <w:p w14:paraId="301693A8" w14:textId="77777777" w:rsidR="005C6730" w:rsidRDefault="00E26D94">
      <w:r>
        <w:t>- Technology and vendor selection</w:t>
      </w:r>
    </w:p>
    <w:p w14:paraId="6D2B7164" w14:textId="77777777" w:rsidR="005C6730" w:rsidRDefault="00E26D94">
      <w:r>
        <w:t>- Stakeholder alignment workshops</w:t>
      </w:r>
    </w:p>
    <w:p w14:paraId="36A9EF9B" w14:textId="77777777" w:rsidR="005C6730" w:rsidRDefault="00E26D94">
      <w:r>
        <w:t>Let us help you think bigger—and jump further—with a data strategy built for scale and sustainability.</w:t>
      </w:r>
    </w:p>
    <w:p w14:paraId="3059E4E7" w14:textId="77777777" w:rsidR="005C6730" w:rsidRDefault="00E26D94">
      <w:pPr>
        <w:pStyle w:val="Heading1"/>
      </w:pPr>
      <w:r>
        <w:t>Data Architecture &amp; Engineering</w:t>
      </w:r>
    </w:p>
    <w:p w14:paraId="03AF325C" w14:textId="77777777" w:rsidR="005C6730" w:rsidRDefault="00E26D94">
      <w:r>
        <w:t>Building Robust and Scalable Data Infrastructures</w:t>
      </w:r>
    </w:p>
    <w:p w14:paraId="732BAEFD" w14:textId="77777777" w:rsidR="005C6730" w:rsidRDefault="00E26D94">
      <w:r>
        <w:t>Your business decisions are only as good as your data infrastructure. Think Jump’s data architects and engineers build modern, scalable, and future-proof data platforms that work as hard as you do.</w:t>
      </w:r>
    </w:p>
    <w:p w14:paraId="6DE50942" w14:textId="77777777" w:rsidR="005C6730" w:rsidRDefault="00E26D94">
      <w:r>
        <w:t>Our services include:</w:t>
      </w:r>
    </w:p>
    <w:p w14:paraId="06A111CE" w14:textId="77777777" w:rsidR="005C6730" w:rsidRDefault="00E26D94">
      <w:r>
        <w:lastRenderedPageBreak/>
        <w:t>- Data warehouse design and implementation</w:t>
      </w:r>
    </w:p>
    <w:p w14:paraId="6C34C3CE" w14:textId="77777777" w:rsidR="005C6730" w:rsidRDefault="00E26D94">
      <w:r>
        <w:t>- ETL/ELT pipeline development</w:t>
      </w:r>
    </w:p>
    <w:p w14:paraId="3F48A9FA" w14:textId="77777777" w:rsidR="005C6730" w:rsidRDefault="00E26D94">
      <w:r>
        <w:t>- Cloud data platform integration</w:t>
      </w:r>
    </w:p>
    <w:p w14:paraId="61ADA446" w14:textId="77777777" w:rsidR="005C6730" w:rsidRDefault="00E26D94">
      <w:r>
        <w:t>- Performance optimization and re-architecture of legacy systems</w:t>
      </w:r>
    </w:p>
    <w:p w14:paraId="5D840412" w14:textId="77777777" w:rsidR="005C6730" w:rsidRDefault="00E26D94">
      <w:pPr>
        <w:pStyle w:val="Heading1"/>
      </w:pPr>
      <w:r>
        <w:t>Data Warehousing &amp; BI Solutions</w:t>
      </w:r>
    </w:p>
    <w:p w14:paraId="2C9CFCEF" w14:textId="77777777" w:rsidR="005C6730" w:rsidRDefault="00E26D94">
      <w:r>
        <w:t>Modern Data Warehousing for Evolving Businesses</w:t>
      </w:r>
    </w:p>
    <w:p w14:paraId="1DA020DD" w14:textId="77777777" w:rsidR="005C6730" w:rsidRDefault="00E26D94">
      <w:r>
        <w:t>Empower your team with the right data, at the right time. Our end-to-end data warehousing services help you consolidate, cleanse, and surface your data for actionable insight.</w:t>
      </w:r>
    </w:p>
    <w:p w14:paraId="23196F11" w14:textId="77777777" w:rsidR="005C6730" w:rsidRDefault="00E26D94">
      <w:r>
        <w:t>Our process:</w:t>
      </w:r>
    </w:p>
    <w:p w14:paraId="21C69C2B" w14:textId="77777777" w:rsidR="005C6730" w:rsidRDefault="00E26D94">
      <w:r>
        <w:t>1. Strategy &amp; Planning – Stakeholder alignment and feasibility review</w:t>
      </w:r>
    </w:p>
    <w:p w14:paraId="5B61F1EA" w14:textId="77777777" w:rsidR="005C6730" w:rsidRDefault="00E26D94">
      <w:r>
        <w:t>2. Analysis &amp; Design – Logical design and KPI mapping</w:t>
      </w:r>
    </w:p>
    <w:p w14:paraId="578A851C" w14:textId="77777777" w:rsidR="005C6730" w:rsidRDefault="00E26D94">
      <w:r>
        <w:t>3. Build &amp; Integration – ETL, data modeling, and performance testing</w:t>
      </w:r>
    </w:p>
    <w:p w14:paraId="78215A9C" w14:textId="77777777" w:rsidR="005C6730" w:rsidRDefault="00E26D94">
      <w:r>
        <w:t>4. Ongoing Support – SLA-based monitoring, maintenance, and upgrades</w:t>
      </w:r>
    </w:p>
    <w:p w14:paraId="7FDFA3BE" w14:textId="77777777" w:rsidR="00350B5F" w:rsidRDefault="00350B5F"/>
    <w:p w14:paraId="7566109A" w14:textId="77777777" w:rsidR="00350B5F" w:rsidRDefault="00350B5F" w:rsidP="00350B5F">
      <w:r>
        <w:t>Stop Wasting Time with Raw Data</w:t>
      </w:r>
    </w:p>
    <w:p w14:paraId="6797CB1F" w14:textId="77777777" w:rsidR="00350B5F" w:rsidRDefault="00350B5F" w:rsidP="00350B5F">
      <w:r>
        <w:t>Tired of managing scattered, unstructured data? With Think Jump’s Business Intelligence consulting, you can transform raw data into clear, actionable insights that help you make smarter business decisions.</w:t>
      </w:r>
    </w:p>
    <w:p w14:paraId="455842BF" w14:textId="77777777" w:rsidR="00350B5F" w:rsidRDefault="00350B5F" w:rsidP="00350B5F">
      <w:r>
        <w:t>Start Gaining Strategic Insights with BI Consulting</w:t>
      </w:r>
    </w:p>
    <w:p w14:paraId="66057519" w14:textId="77777777" w:rsidR="00350B5F" w:rsidRDefault="00350B5F" w:rsidP="00350B5F">
      <w:r>
        <w:t>Our BI services eliminate data silos and reporting delays, enabling real-time access to the insights your business needs to thrive. Our team works with you to design BI strategies that are efficient, cost-effective, and scalable.</w:t>
      </w:r>
    </w:p>
    <w:p w14:paraId="7A6A2681" w14:textId="77777777" w:rsidR="00350B5F" w:rsidRDefault="00350B5F" w:rsidP="00350B5F">
      <w:r>
        <w:t>Why Think Jump for BI Consulting:</w:t>
      </w:r>
    </w:p>
    <w:p w14:paraId="55542EAE" w14:textId="77777777" w:rsidR="00350B5F" w:rsidRDefault="00350B5F" w:rsidP="00350B5F">
      <w:r>
        <w:t>- Real-Time Insights: Centralized dashboards that empower fast, informed decision-making.</w:t>
      </w:r>
    </w:p>
    <w:p w14:paraId="198FA0F4" w14:textId="77777777" w:rsidR="00350B5F" w:rsidRDefault="00350B5F" w:rsidP="00350B5F">
      <w:r>
        <w:t>- Tailored Solutions: BI strategies and dashboards designed specifically for your business objectives.</w:t>
      </w:r>
    </w:p>
    <w:p w14:paraId="361E7F04" w14:textId="77777777" w:rsidR="00350B5F" w:rsidRDefault="00350B5F" w:rsidP="00350B5F">
      <w:r>
        <w:t>- Cross-Department Collaboration: Make insights accessible and actionable across departments.</w:t>
      </w:r>
    </w:p>
    <w:p w14:paraId="4AFB9624" w14:textId="77777777" w:rsidR="00350B5F" w:rsidRDefault="00350B5F" w:rsidP="00350B5F">
      <w:r>
        <w:t>- Growth Enablement: Use BI to identify opportunities and drive performance.</w:t>
      </w:r>
    </w:p>
    <w:p w14:paraId="30BBCD2E" w14:textId="77777777" w:rsidR="00350B5F" w:rsidRDefault="00350B5F" w:rsidP="00350B5F">
      <w:r>
        <w:lastRenderedPageBreak/>
        <w:t>- Trusted Support: Work with experts who have built BI platforms for global clients.</w:t>
      </w:r>
    </w:p>
    <w:p w14:paraId="2FBB18FB" w14:textId="77777777" w:rsidR="00350B5F" w:rsidRDefault="00350B5F" w:rsidP="00350B5F">
      <w:r>
        <w:t>Our BI Consulting Services Include:</w:t>
      </w:r>
    </w:p>
    <w:p w14:paraId="37BA22A9" w14:textId="77777777" w:rsidR="00350B5F" w:rsidRDefault="00350B5F" w:rsidP="00350B5F">
      <w:r>
        <w:t>- Data Analytics Consulting: Actionable insights from structured analytics and mobile BI access.</w:t>
      </w:r>
    </w:p>
    <w:p w14:paraId="7AD08030" w14:textId="77777777" w:rsidR="00350B5F" w:rsidRDefault="00350B5F" w:rsidP="00350B5F">
      <w:r>
        <w:t>- Data Visualization Services: Dynamic dashboards designed for clarity and usability.</w:t>
      </w:r>
    </w:p>
    <w:p w14:paraId="2BD2A6A0" w14:textId="77777777" w:rsidR="00350B5F" w:rsidRDefault="00350B5F" w:rsidP="00350B5F">
      <w:r>
        <w:t>- Enterprise BI Consulting: Full-stack expertise across Microsoft, AWS, SAP, Tableau, and more.</w:t>
      </w:r>
    </w:p>
    <w:p w14:paraId="4B4F2543" w14:textId="77777777" w:rsidR="00350B5F" w:rsidRDefault="00350B5F" w:rsidP="00350B5F">
      <w:r>
        <w:t>- Cloud BI: Scalable, real-time access to BI solutions from anywhere.</w:t>
      </w:r>
    </w:p>
    <w:p w14:paraId="36554CB6" w14:textId="77777777" w:rsidR="00350B5F" w:rsidRDefault="00350B5F" w:rsidP="00350B5F">
      <w:r>
        <w:t>- BI Audits &amp; Strategy Sessions: In-depth audits and on-site advisory sessions to refine your BI initiatives.</w:t>
      </w:r>
    </w:p>
    <w:p w14:paraId="016CC600" w14:textId="77777777" w:rsidR="00350B5F" w:rsidRDefault="00350B5F" w:rsidP="00350B5F">
      <w:r>
        <w:t>- Predictive Analytics: Use historical data and statistical models to forecast trends and protect margins.</w:t>
      </w:r>
    </w:p>
    <w:p w14:paraId="44F4A659" w14:textId="77777777" w:rsidR="00350B5F" w:rsidRDefault="00350B5F" w:rsidP="00350B5F">
      <w:r>
        <w:t>- User Adoption Strategy: Ensure your BI tools are fully utilized by end users across the business.</w:t>
      </w:r>
    </w:p>
    <w:p w14:paraId="789E6E96" w14:textId="77777777" w:rsidR="00350B5F" w:rsidRDefault="00350B5F" w:rsidP="00350B5F">
      <w:r>
        <w:t>Make Your Business Intelligence Accessible and Profitable</w:t>
      </w:r>
    </w:p>
    <w:p w14:paraId="71055604" w14:textId="77777777" w:rsidR="00350B5F" w:rsidRDefault="00350B5F" w:rsidP="00350B5F">
      <w:r>
        <w:t>Our mission is to make business intelligence not just powerful, but usable. You shouldn’t need to be a data scientist to understand your operations. We design clear, easy-to-use dashboards that empower your executives and teams to act fast, measure outcomes, and scale efficiently.</w:t>
      </w:r>
    </w:p>
    <w:p w14:paraId="74C1DC73" w14:textId="77777777" w:rsidR="00350B5F" w:rsidRDefault="00350B5F" w:rsidP="00350B5F">
      <w:r>
        <w:t>With over a decade of experience delivering BI and analytics to organizations of all sizes, Think Jump ensures your data works for you—not the other way around.</w:t>
      </w:r>
    </w:p>
    <w:p w14:paraId="420FDB8A" w14:textId="77777777" w:rsidR="00350B5F" w:rsidRDefault="00350B5F"/>
    <w:p w14:paraId="329E11E7" w14:textId="77777777" w:rsidR="005C6730" w:rsidRDefault="00E26D94">
      <w:pPr>
        <w:pStyle w:val="Heading1"/>
      </w:pPr>
      <w:r>
        <w:t>Bespoke Business Applications</w:t>
      </w:r>
    </w:p>
    <w:p w14:paraId="75218EE0" w14:textId="77777777" w:rsidR="005C6730" w:rsidRDefault="00E26D94">
      <w:r>
        <w:t>Custom Solutions for Unique Business Challenges</w:t>
      </w:r>
    </w:p>
    <w:p w14:paraId="23731DEA" w14:textId="77777777" w:rsidR="005C6730" w:rsidRDefault="00E26D94">
      <w:r>
        <w:t>We develop custom applications that streamline operations and enhance user experience.</w:t>
      </w:r>
    </w:p>
    <w:p w14:paraId="124F5B46" w14:textId="77777777" w:rsidR="005C6730" w:rsidRDefault="00E26D94">
      <w:r>
        <w:t>Our services include:</w:t>
      </w:r>
    </w:p>
    <w:p w14:paraId="096D47ED" w14:textId="77777777" w:rsidR="005C6730" w:rsidRDefault="00E26D94">
      <w:r>
        <w:t>- Web application development</w:t>
      </w:r>
    </w:p>
    <w:p w14:paraId="406D0B1E" w14:textId="77777777" w:rsidR="005C6730" w:rsidRDefault="00E26D94">
      <w:r>
        <w:t>- Mobile app development</w:t>
      </w:r>
    </w:p>
    <w:p w14:paraId="32504455" w14:textId="77777777" w:rsidR="005C6730" w:rsidRDefault="00E26D94">
      <w:r>
        <w:t>- Customer portal development</w:t>
      </w:r>
    </w:p>
    <w:p w14:paraId="4C5A40D4" w14:textId="77777777" w:rsidR="005C6730" w:rsidRDefault="00E26D94">
      <w:r>
        <w:lastRenderedPageBreak/>
        <w:t>We believe in rapid prototyping and collaborative iteration, giving you early access to live demos so your feedback shapes the final solution.</w:t>
      </w:r>
    </w:p>
    <w:p w14:paraId="3D75D796" w14:textId="77777777" w:rsidR="005C6730" w:rsidRDefault="00E26D94">
      <w:pPr>
        <w:pStyle w:val="Heading1"/>
      </w:pPr>
      <w:r>
        <w:t>Data Migration Services</w:t>
      </w:r>
    </w:p>
    <w:p w14:paraId="6CDC75C6" w14:textId="77777777" w:rsidR="005C6730" w:rsidRDefault="00E26D94">
      <w:r>
        <w:t>Risk-Free Data Migration With Zero Downtime</w:t>
      </w:r>
    </w:p>
    <w:p w14:paraId="609F166D" w14:textId="77777777" w:rsidR="005C6730" w:rsidRDefault="00E26D94">
      <w:r>
        <w:t>Migrating data doesn’t have to be painful. With deep experience in legacy systems, cloud platforms, and complex integrations, Think Jump ensures your data migration is efficient, secure, and disruption-free.</w:t>
      </w:r>
    </w:p>
    <w:p w14:paraId="522C4A35" w14:textId="77777777" w:rsidR="005C6730" w:rsidRDefault="00E26D94">
      <w:r>
        <w:t>Our expertise includes:</w:t>
      </w:r>
    </w:p>
    <w:p w14:paraId="0827C1B4" w14:textId="77777777" w:rsidR="005C6730" w:rsidRDefault="00E26D94">
      <w:r>
        <w:t>- On-premise to cloud migrations (Azure, AWS, SQL)</w:t>
      </w:r>
    </w:p>
    <w:p w14:paraId="783EBFD3" w14:textId="77777777" w:rsidR="005C6730" w:rsidRDefault="00E26D94">
      <w:r>
        <w:t>- Platform upgrades (SQL Server, CRM systems)</w:t>
      </w:r>
    </w:p>
    <w:p w14:paraId="1A51ECA7" w14:textId="77777777" w:rsidR="005C6730" w:rsidRDefault="00E26D94">
      <w:r>
        <w:t>- Legacy system retirement and data archiving</w:t>
      </w:r>
    </w:p>
    <w:p w14:paraId="53F084D4" w14:textId="77777777" w:rsidR="005C6730" w:rsidRDefault="00E26D94">
      <w:r>
        <w:t>- Sensitive data compliance and validation</w:t>
      </w:r>
    </w:p>
    <w:p w14:paraId="4D24A1C4" w14:textId="77777777" w:rsidR="005C6730" w:rsidRDefault="00E26D94">
      <w:pPr>
        <w:pStyle w:val="Heading1"/>
      </w:pPr>
      <w:r>
        <w:t>Ongoing Support &amp; Maintenance</w:t>
      </w:r>
    </w:p>
    <w:p w14:paraId="115EB37F" w14:textId="77777777" w:rsidR="005C6730" w:rsidRDefault="00E26D94">
      <w:r>
        <w:t>Reliable Data Support Services</w:t>
      </w:r>
    </w:p>
    <w:p w14:paraId="7918DA10" w14:textId="77777777" w:rsidR="005C6730" w:rsidRDefault="00E26D94">
      <w:r>
        <w:t>Think Jump offers SLA-backed ongoing support packages that fit your needs. Whether you need proactive monitoring or ad-hoc technical support, our experienced team is just a ticket away.</w:t>
      </w:r>
    </w:p>
    <w:p w14:paraId="49728A3A" w14:textId="77777777" w:rsidR="005C6730" w:rsidRDefault="00E26D94">
      <w:r>
        <w:t>Support includes:</w:t>
      </w:r>
    </w:p>
    <w:p w14:paraId="4A2DBAFF" w14:textId="77777777" w:rsidR="005C6730" w:rsidRDefault="00E26D94">
      <w:r>
        <w:t>- 24/7 helpdesk access</w:t>
      </w:r>
    </w:p>
    <w:p w14:paraId="576BA001" w14:textId="77777777" w:rsidR="005C6730" w:rsidRDefault="00E26D94">
      <w:r>
        <w:t>- Routine maintenance and optimization</w:t>
      </w:r>
    </w:p>
    <w:p w14:paraId="56E61842" w14:textId="77777777" w:rsidR="005C6730" w:rsidRDefault="00E26D94">
      <w:r>
        <w:t>- Bug fixes, performance tuning</w:t>
      </w:r>
    </w:p>
    <w:p w14:paraId="543D8A45" w14:textId="77777777" w:rsidR="005C6730" w:rsidRDefault="00E26D94">
      <w:r>
        <w:t xml:space="preserve">- Monthly </w:t>
      </w:r>
      <w:r>
        <w:t>health reports and recommendations</w:t>
      </w:r>
    </w:p>
    <w:p w14:paraId="57EE614A" w14:textId="77777777" w:rsidR="005C6730" w:rsidRDefault="00E26D94">
      <w:pPr>
        <w:pStyle w:val="Heading1"/>
      </w:pPr>
      <w:r>
        <w:t>Interim Technical Resourcing</w:t>
      </w:r>
    </w:p>
    <w:p w14:paraId="6F17471F" w14:textId="77777777" w:rsidR="005C6730" w:rsidRDefault="00E26D94">
      <w:r>
        <w:t>Skilled Data Experts On-Demand</w:t>
      </w:r>
    </w:p>
    <w:p w14:paraId="6B105809" w14:textId="77777777" w:rsidR="005C6730" w:rsidRDefault="00E26D94">
      <w:r>
        <w:t>At Think Jump, we offer flexible and reliable interim technical resourcing to fill your short-term or project-specific skill gaps. Whether you need a data engineer, solution architect, or technical lead, we can provide highly experienced professionals who integrate seamlessly into your team.</w:t>
      </w:r>
    </w:p>
    <w:p w14:paraId="6D0E4123" w14:textId="77777777" w:rsidR="005C6730" w:rsidRDefault="00E26D94">
      <w:r>
        <w:lastRenderedPageBreak/>
        <w:t>We offer:</w:t>
      </w:r>
    </w:p>
    <w:p w14:paraId="56E5BCE5" w14:textId="77777777" w:rsidR="005C6730" w:rsidRDefault="00E26D94">
      <w:r>
        <w:t>- Rapid onboarding of experienced technical consultants</w:t>
      </w:r>
    </w:p>
    <w:p w14:paraId="468C8DA9" w14:textId="77777777" w:rsidR="005C6730" w:rsidRDefault="00E26D94">
      <w:r>
        <w:t xml:space="preserve">- Specialists in data engineering, </w:t>
      </w:r>
      <w:r>
        <w:t>architecture, analytics, and BI</w:t>
      </w:r>
    </w:p>
    <w:p w14:paraId="19235886" w14:textId="77777777" w:rsidR="005C6730" w:rsidRDefault="00E26D94">
      <w:r>
        <w:t>- Flexible engagement models (days, weeks, or months)</w:t>
      </w:r>
    </w:p>
    <w:p w14:paraId="7C07D522" w14:textId="77777777" w:rsidR="005C6730" w:rsidRDefault="00E26D94">
      <w:r>
        <w:t>- Fully remote or hybrid support based on your preference</w:t>
      </w:r>
    </w:p>
    <w:p w14:paraId="53886BFE" w14:textId="77777777" w:rsidR="005C6730" w:rsidRDefault="00E26D94">
      <w:pPr>
        <w:pStyle w:val="Heading1"/>
      </w:pPr>
      <w:r>
        <w:t>Managed Teams</w:t>
      </w:r>
    </w:p>
    <w:p w14:paraId="33A3C5D1" w14:textId="77777777" w:rsidR="005C6730" w:rsidRDefault="00E26D94">
      <w:r>
        <w:t>A Complete Project Delivery Team – Without the Overhead</w:t>
      </w:r>
    </w:p>
    <w:p w14:paraId="2CE8B4E6" w14:textId="77777777" w:rsidR="005C6730" w:rsidRDefault="00E26D94">
      <w:r>
        <w:t>Need to deliver a technical project but don’t have the internal resources? Think Jump’s Managed Teams service provides a complete, self-contained delivery team led by a dedicated project manager or technical lead. We handle everything—from planning to deployment—allowing you to focus on outcomes, not resourcing.</w:t>
      </w:r>
    </w:p>
    <w:p w14:paraId="7670AA74" w14:textId="77777777" w:rsidR="005C6730" w:rsidRDefault="00E26D94">
      <w:r>
        <w:t>What you get:</w:t>
      </w:r>
    </w:p>
    <w:p w14:paraId="5B48083E" w14:textId="77777777" w:rsidR="005C6730" w:rsidRDefault="00E26D94">
      <w:r>
        <w:t>- A pre-assembled team tailored to your needs (architects, engineers, developers, testers)</w:t>
      </w:r>
    </w:p>
    <w:p w14:paraId="75712623" w14:textId="77777777" w:rsidR="005C6730" w:rsidRDefault="00E26D94">
      <w:r>
        <w:t>- Hands-on project management and client engagement</w:t>
      </w:r>
    </w:p>
    <w:p w14:paraId="10D0F0F9" w14:textId="77777777" w:rsidR="005C6730" w:rsidRDefault="00E26D94">
      <w:r>
        <w:t>- Agile delivery methods with regular reporting and demos</w:t>
      </w:r>
    </w:p>
    <w:p w14:paraId="3AB9356F" w14:textId="77777777" w:rsidR="005C6730" w:rsidRDefault="00E26D94">
      <w:r>
        <w:t>- Quality assurance and technical documentation</w:t>
      </w:r>
    </w:p>
    <w:p w14:paraId="34670C57" w14:textId="2E3F8120" w:rsidR="005C6730" w:rsidRDefault="00E26D94" w:rsidP="00350B5F">
      <w:r>
        <w:t>- Knowledge transfer and handover on project completion</w:t>
      </w:r>
    </w:p>
    <w:p w14:paraId="5E3340BA" w14:textId="77777777" w:rsidR="00350B5F" w:rsidRDefault="00350B5F" w:rsidP="00350B5F"/>
    <w:p w14:paraId="13228891" w14:textId="4149DE7E" w:rsidR="00350B5F" w:rsidRPr="00350B5F" w:rsidRDefault="00350B5F" w:rsidP="00350B5F">
      <w:pPr>
        <w:rPr>
          <w:rFonts w:asciiTheme="majorHAnsi" w:eastAsiaTheme="majorEastAsia" w:hAnsiTheme="majorHAnsi" w:cstheme="majorBidi"/>
          <w:b/>
          <w:bCs/>
          <w:color w:val="365F91" w:themeColor="accent1" w:themeShade="BF"/>
          <w:sz w:val="28"/>
          <w:szCs w:val="28"/>
        </w:rPr>
      </w:pPr>
      <w:r w:rsidRPr="00350B5F">
        <w:rPr>
          <w:rFonts w:asciiTheme="majorHAnsi" w:eastAsiaTheme="majorEastAsia" w:hAnsiTheme="majorHAnsi" w:cstheme="majorBidi"/>
          <w:b/>
          <w:bCs/>
          <w:color w:val="365F91" w:themeColor="accent1" w:themeShade="BF"/>
          <w:sz w:val="28"/>
          <w:szCs w:val="28"/>
        </w:rPr>
        <w:t>Testimonial Page:</w:t>
      </w:r>
    </w:p>
    <w:p w14:paraId="6C6D23A9" w14:textId="77777777" w:rsidR="00350B5F" w:rsidRPr="00350B5F" w:rsidRDefault="00350B5F" w:rsidP="00350B5F">
      <w:pPr>
        <w:rPr>
          <w:b/>
          <w:bCs/>
          <w:lang w:val="en-GB"/>
        </w:rPr>
      </w:pPr>
      <w:r w:rsidRPr="00350B5F">
        <w:rPr>
          <w:b/>
          <w:bCs/>
          <w:lang w:val="en-GB"/>
        </w:rPr>
        <w:t>Shropshire Fire and Rescue Service</w:t>
      </w:r>
    </w:p>
    <w:p w14:paraId="31FDF518" w14:textId="77777777" w:rsidR="00350B5F" w:rsidRPr="00350B5F" w:rsidRDefault="00350B5F" w:rsidP="00350B5F">
      <w:pPr>
        <w:rPr>
          <w:lang w:val="en-GB"/>
        </w:rPr>
      </w:pPr>
      <w:r w:rsidRPr="00350B5F">
        <w:rPr>
          <w:b/>
          <w:bCs/>
          <w:lang w:val="en-GB"/>
        </w:rPr>
        <w:t>Project:</w:t>
      </w:r>
      <w:r w:rsidRPr="00350B5F">
        <w:rPr>
          <w:lang w:val="en-GB"/>
        </w:rPr>
        <w:t xml:space="preserve"> Data Warehouse, Cloud Migration, and Power BI Dashboards</w:t>
      </w:r>
      <w:r w:rsidRPr="00350B5F">
        <w:rPr>
          <w:lang w:val="en-GB"/>
        </w:rPr>
        <w:br/>
      </w:r>
      <w:r w:rsidRPr="00350B5F">
        <w:rPr>
          <w:b/>
          <w:bCs/>
          <w:lang w:val="en-GB"/>
        </w:rPr>
        <w:t>Testimonial:</w:t>
      </w:r>
      <w:r w:rsidRPr="00350B5F">
        <w:rPr>
          <w:lang w:val="en-GB"/>
        </w:rPr>
        <w:br/>
      </w:r>
      <w:r w:rsidRPr="00350B5F">
        <w:rPr>
          <w:i/>
          <w:iCs/>
          <w:lang w:val="en-GB"/>
        </w:rPr>
        <w:t>"Think Jump transformed how we manage and analyse our data. Their team seamlessly migrated our legacy reporting systems to the cloud and implemented a new data warehouse, enabling faster and more reliable access to operational insights. The Power BI dashboards they developed are intuitive and give us real-time visibility into key performance metrics. Their professionalism and technical expertise were evident throughout—highly recommended."</w:t>
      </w:r>
      <w:r w:rsidRPr="00350B5F">
        <w:rPr>
          <w:lang w:val="en-GB"/>
        </w:rPr>
        <w:br/>
        <w:t xml:space="preserve">— </w:t>
      </w:r>
      <w:r w:rsidRPr="00350B5F">
        <w:rPr>
          <w:b/>
          <w:bCs/>
          <w:lang w:val="en-GB"/>
        </w:rPr>
        <w:t>IT and Data Manager, Shropshire Fire and Rescue Service</w:t>
      </w:r>
    </w:p>
    <w:p w14:paraId="76B0665E" w14:textId="77777777" w:rsidR="00350B5F" w:rsidRPr="00350B5F" w:rsidRDefault="00350B5F" w:rsidP="00350B5F">
      <w:pPr>
        <w:rPr>
          <w:lang w:val="en-GB"/>
        </w:rPr>
      </w:pPr>
      <w:r w:rsidRPr="00350B5F">
        <w:rPr>
          <w:lang w:val="en-GB"/>
        </w:rPr>
        <w:pict w14:anchorId="79269B93">
          <v:rect id="_x0000_i1037" style="width:0;height:1.5pt" o:hralign="center" o:hrstd="t" o:hr="t" fillcolor="#a0a0a0" stroked="f"/>
        </w:pict>
      </w:r>
    </w:p>
    <w:p w14:paraId="68541D61" w14:textId="77777777" w:rsidR="00350B5F" w:rsidRPr="00350B5F" w:rsidRDefault="00350B5F" w:rsidP="00350B5F">
      <w:pPr>
        <w:rPr>
          <w:b/>
          <w:bCs/>
          <w:lang w:val="en-GB"/>
        </w:rPr>
      </w:pPr>
      <w:r w:rsidRPr="00350B5F">
        <w:rPr>
          <w:b/>
          <w:bCs/>
          <w:lang w:val="en-GB"/>
        </w:rPr>
        <w:t>Wave Utilities</w:t>
      </w:r>
    </w:p>
    <w:p w14:paraId="7DF80E8A" w14:textId="77777777" w:rsidR="00350B5F" w:rsidRPr="00350B5F" w:rsidRDefault="00350B5F" w:rsidP="00350B5F">
      <w:pPr>
        <w:rPr>
          <w:lang w:val="en-GB"/>
        </w:rPr>
      </w:pPr>
      <w:r w:rsidRPr="00350B5F">
        <w:rPr>
          <w:b/>
          <w:bCs/>
          <w:lang w:val="en-GB"/>
        </w:rPr>
        <w:lastRenderedPageBreak/>
        <w:t>Project:</w:t>
      </w:r>
      <w:r w:rsidRPr="00350B5F">
        <w:rPr>
          <w:lang w:val="en-GB"/>
        </w:rPr>
        <w:t xml:space="preserve"> Azure Cloud Data Warehouse, ADF Implementation, and Team Upskilling</w:t>
      </w:r>
      <w:r w:rsidRPr="00350B5F">
        <w:rPr>
          <w:lang w:val="en-GB"/>
        </w:rPr>
        <w:br/>
      </w:r>
      <w:r w:rsidRPr="00350B5F">
        <w:rPr>
          <w:b/>
          <w:bCs/>
          <w:lang w:val="en-GB"/>
        </w:rPr>
        <w:t>Testimonial:</w:t>
      </w:r>
      <w:r w:rsidRPr="00350B5F">
        <w:rPr>
          <w:lang w:val="en-GB"/>
        </w:rPr>
        <w:br/>
      </w:r>
      <w:r w:rsidRPr="00350B5F">
        <w:rPr>
          <w:i/>
          <w:iCs/>
          <w:lang w:val="en-GB"/>
        </w:rPr>
        <w:t>"We engaged Think Jump to modernise our data platform, and they delivered beyond expectations. They built a scalable Azure-based data warehouse, implemented Azure Data Factory pipelines, and trained our internal data team to maintain and build upon the solution. The collaboration was smooth, and their consultants felt like an extension of our own team. The return on investment has been clear—better performance, greater flexibility, and a stronger internal capability."</w:t>
      </w:r>
      <w:r w:rsidRPr="00350B5F">
        <w:rPr>
          <w:lang w:val="en-GB"/>
        </w:rPr>
        <w:br/>
        <w:t xml:space="preserve">— </w:t>
      </w:r>
      <w:r w:rsidRPr="00350B5F">
        <w:rPr>
          <w:b/>
          <w:bCs/>
          <w:lang w:val="en-GB"/>
        </w:rPr>
        <w:t>Head of Data &amp; Analytics, Wave Utilities</w:t>
      </w:r>
    </w:p>
    <w:p w14:paraId="3052D173" w14:textId="77777777" w:rsidR="00350B5F" w:rsidRPr="00350B5F" w:rsidRDefault="00350B5F" w:rsidP="00350B5F">
      <w:pPr>
        <w:rPr>
          <w:lang w:val="en-GB"/>
        </w:rPr>
      </w:pPr>
      <w:r w:rsidRPr="00350B5F">
        <w:rPr>
          <w:lang w:val="en-GB"/>
        </w:rPr>
        <w:pict w14:anchorId="592B47C5">
          <v:rect id="_x0000_i1038" style="width:0;height:1.5pt" o:hralign="center" o:hrstd="t" o:hr="t" fillcolor="#a0a0a0" stroked="f"/>
        </w:pict>
      </w:r>
    </w:p>
    <w:p w14:paraId="7439F26E" w14:textId="77777777" w:rsidR="00350B5F" w:rsidRPr="00350B5F" w:rsidRDefault="00350B5F" w:rsidP="00350B5F">
      <w:pPr>
        <w:rPr>
          <w:b/>
          <w:bCs/>
          <w:lang w:val="en-GB"/>
        </w:rPr>
      </w:pPr>
      <w:r w:rsidRPr="00350B5F">
        <w:rPr>
          <w:b/>
          <w:bCs/>
          <w:lang w:val="en-GB"/>
        </w:rPr>
        <w:t>East Midlands Railway</w:t>
      </w:r>
    </w:p>
    <w:p w14:paraId="6E165501" w14:textId="77777777" w:rsidR="00350B5F" w:rsidRPr="00350B5F" w:rsidRDefault="00350B5F" w:rsidP="00350B5F">
      <w:pPr>
        <w:rPr>
          <w:lang w:val="en-GB"/>
        </w:rPr>
      </w:pPr>
      <w:r w:rsidRPr="00350B5F">
        <w:rPr>
          <w:b/>
          <w:bCs/>
          <w:lang w:val="en-GB"/>
        </w:rPr>
        <w:t>Project:</w:t>
      </w:r>
      <w:r w:rsidRPr="00350B5F">
        <w:rPr>
          <w:lang w:val="en-GB"/>
        </w:rPr>
        <w:t xml:space="preserve"> Azure Data Platform, Power BI Development, and Training</w:t>
      </w:r>
      <w:r w:rsidRPr="00350B5F">
        <w:rPr>
          <w:lang w:val="en-GB"/>
        </w:rPr>
        <w:br/>
      </w:r>
      <w:r w:rsidRPr="00350B5F">
        <w:rPr>
          <w:b/>
          <w:bCs/>
          <w:lang w:val="en-GB"/>
        </w:rPr>
        <w:t>Testimonial:</w:t>
      </w:r>
      <w:r w:rsidRPr="00350B5F">
        <w:rPr>
          <w:lang w:val="en-GB"/>
        </w:rPr>
        <w:br/>
      </w:r>
      <w:r w:rsidRPr="00350B5F">
        <w:rPr>
          <w:i/>
          <w:iCs/>
          <w:lang w:val="en-GB"/>
        </w:rPr>
        <w:t>"Think Jump helped us reimagine our approach to data. They designed and delivered a complete Azure-based analytics platform that supports everything from daily operations to strategic planning. Their team also developed a suite of Power BI reports that are now core to our decision-making process. What stood out most was their ability to both deliver technically and empower our staff through tailored training. A strategic partner we trust."</w:t>
      </w:r>
      <w:r w:rsidRPr="00350B5F">
        <w:rPr>
          <w:lang w:val="en-GB"/>
        </w:rPr>
        <w:br/>
        <w:t xml:space="preserve">— </w:t>
      </w:r>
      <w:r w:rsidRPr="00350B5F">
        <w:rPr>
          <w:b/>
          <w:bCs/>
          <w:lang w:val="en-GB"/>
        </w:rPr>
        <w:t>Head of Digital Transformation, East Midlands Railway</w:t>
      </w:r>
    </w:p>
    <w:p w14:paraId="1644B8E3" w14:textId="77777777" w:rsidR="00350B5F" w:rsidRDefault="00350B5F" w:rsidP="00350B5F"/>
    <w:sectPr w:rsidR="00350B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80180972">
    <w:abstractNumId w:val="8"/>
  </w:num>
  <w:num w:numId="2" w16cid:durableId="300579276">
    <w:abstractNumId w:val="6"/>
  </w:num>
  <w:num w:numId="3" w16cid:durableId="1847133840">
    <w:abstractNumId w:val="5"/>
  </w:num>
  <w:num w:numId="4" w16cid:durableId="1897819559">
    <w:abstractNumId w:val="4"/>
  </w:num>
  <w:num w:numId="5" w16cid:durableId="12195347">
    <w:abstractNumId w:val="7"/>
  </w:num>
  <w:num w:numId="6" w16cid:durableId="760106756">
    <w:abstractNumId w:val="3"/>
  </w:num>
  <w:num w:numId="7" w16cid:durableId="1165323800">
    <w:abstractNumId w:val="2"/>
  </w:num>
  <w:num w:numId="8" w16cid:durableId="959606003">
    <w:abstractNumId w:val="1"/>
  </w:num>
  <w:num w:numId="9" w16cid:durableId="697050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50B5F"/>
    <w:rsid w:val="005C6730"/>
    <w:rsid w:val="00AA1D8D"/>
    <w:rsid w:val="00AC122F"/>
    <w:rsid w:val="00B47730"/>
    <w:rsid w:val="00CB0664"/>
    <w:rsid w:val="00E26D9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410D5B"/>
  <w14:defaultImageDpi w14:val="300"/>
  <w15:docId w15:val="{A7BFC9BD-30D2-4B54-B539-B03C98ADE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294697">
      <w:bodyDiv w:val="1"/>
      <w:marLeft w:val="0"/>
      <w:marRight w:val="0"/>
      <w:marTop w:val="0"/>
      <w:marBottom w:val="0"/>
      <w:divBdr>
        <w:top w:val="none" w:sz="0" w:space="0" w:color="auto"/>
        <w:left w:val="none" w:sz="0" w:space="0" w:color="auto"/>
        <w:bottom w:val="none" w:sz="0" w:space="0" w:color="auto"/>
        <w:right w:val="none" w:sz="0" w:space="0" w:color="auto"/>
      </w:divBdr>
    </w:div>
    <w:div w:id="5037828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1298</Words>
  <Characters>7400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8681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 Ali</cp:lastModifiedBy>
  <cp:revision>2</cp:revision>
  <dcterms:created xsi:type="dcterms:W3CDTF">2025-05-15T10:46:00Z</dcterms:created>
  <dcterms:modified xsi:type="dcterms:W3CDTF">2025-05-15T10:46:00Z</dcterms:modified>
  <cp:category/>
</cp:coreProperties>
</file>